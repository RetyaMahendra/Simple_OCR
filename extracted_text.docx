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(—— @ alakiliar Hanya kemarin pak yang saya tidak mengerti itu maksud dari kata eksplisit dan implisit. Karena saya baca dikamur bahasa indonesia malah sya tambah bingung</w:t>
        <w:br/>
        <w:br/>
        <w:t>koeiputera Today at 13:19</w:t>
        <w:br/>
        <w:t>Mungkin sedikit membantu, contch dari percobaan ketika kita mengimport module dari luar apakah harus kita panggil dulu (eksplisit) atau tidak dipanggil (implisit) untuk bisa</w:t>
        <w:br/>
        <w:t>menjalankan perintah pada modul yg di import...</w:t>
        <w:br/>
        <w:br/>
        <w:t>HELPDESK PYT-IB Todayat1432</w:t>
        <w:br/>
        <w:t>‘E! — Selamat siang @pyt-Ib sore ini pukul 15.30-18.30 bersama Ibu Diana Puspita Sari membahas “Final Project” di link berikut :</w:t>
        <w:br/>
        <w:t>hitps://ugm-spark.webex.com/ugm-spark/j.php?MTID=m8827529624be46732b2205bi6ca08Be5</w:t>
        <w:br/>
        <w:t>Monday, Apr 12, 20213:30 pm I 4 hours I (UTC+07:00) Bangkok, Hanoi, Jakarta</w:t>
        <w:br/>
        <w:t>Meeting number: 184 899 8916</w:t>
        <w:br/>
        <w:t>Password: Euar3rvmh75</w:t>
        <w:br/>
        <w:t>Sampai Jumpai!!</w:t>
        <w:br/>
        <w:br/>
        <w:t>Cisco Webes Site</w:t>
        <w:br/>
        <w:t>Meet virtually with Cisco Webex. Anytime, anywhere, on Q</w:t>
        <w:br/>
        <w:t>any device,</w:t>
        <w:br/>
        <w:br/>
        <w:t>Simple, modern video meetings for everyone on the world’s most</w:t>
        <w:br/>
        <w:t>popular and trusted collaboration platform.</w:t>
        <w:br/>
        <w:br/>
        <w:t>(—— ® *HELPDESK PYT-18 Selamat siang @pyt-1b sore ini pukul 15.30-18,30 bersama Ibu Diana Puspita Sari membahas "Final Project” di link berikut : https://ugm-spark.webex.com/ugm-spark/jphp?MTI..</w:t>
        <w:br/>
        <w:t>Widy A Today at 16:01</w:t>
        <w:br/>
        <w:t>‘Mekanisme urutan presentasinya bisakah diinfokan? Berhubung banyak yang masih keria,</w:t>
        <w:br/>
        <w:t>eI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